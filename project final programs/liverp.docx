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C3" w:rsidRDefault="000E16C3" w:rsidP="000E16C3">
      <w:pPr>
        <w:rPr>
          <w:lang w:val="en-IN"/>
        </w:rPr>
      </w:pPr>
      <w:r>
        <w:rPr>
          <w:lang w:val="en-IN"/>
        </w:rPr>
        <w:t>Liver:</w:t>
      </w:r>
    </w:p>
    <w:p w:rsidR="000E16C3" w:rsidRDefault="00AB65C7" w:rsidP="000E16C3">
      <w:pPr>
        <w:jc w:val="both"/>
        <w:rPr>
          <w:lang w:val="en-IN"/>
        </w:rPr>
      </w:pPr>
      <w:r>
        <w:rPr>
          <w:lang w:val="en-IN"/>
        </w:rPr>
        <w:t xml:space="preserve"> liver contours appear L5</w:t>
      </w:r>
      <w:bookmarkStart w:id="0" w:name="_GoBack"/>
      <w:bookmarkEnd w:id="0"/>
      <w:r w:rsidR="000E16C3">
        <w:rPr>
          <w:lang w:val="en-IN"/>
        </w:rPr>
        <w:t>. Focal mass</w:t>
      </w:r>
      <w:r w:rsidR="0097389F">
        <w:rPr>
          <w:lang w:val="en-IN"/>
        </w:rPr>
        <w:t xml:space="preserve"> lesion in visualised segments is</w:t>
      </w:r>
      <w:r w:rsidR="000E16C3">
        <w:rPr>
          <w:lang w:val="en-IN"/>
        </w:rPr>
        <w:t xml:space="preserve"> L1. The intra-hepatic portal </w:t>
      </w:r>
      <w:r w:rsidR="00427259">
        <w:rPr>
          <w:lang w:val="en-IN"/>
        </w:rPr>
        <w:t>and venous system appears L4</w:t>
      </w:r>
      <w:r w:rsidR="000E16C3">
        <w:rPr>
          <w:lang w:val="en-IN"/>
        </w:rPr>
        <w:t>. The portal vein and C.B.</w:t>
      </w:r>
      <w:r w:rsidR="00AC4EED">
        <w:rPr>
          <w:lang w:val="en-IN"/>
        </w:rPr>
        <w:t xml:space="preserve">D appears L2. </w:t>
      </w:r>
      <w:r w:rsidR="000E16C3">
        <w:rPr>
          <w:lang w:val="en-IN"/>
        </w:rPr>
        <w:t xml:space="preserve"> </w:t>
      </w:r>
      <w:r w:rsidR="003F3EE3">
        <w:rPr>
          <w:lang w:val="en-IN"/>
        </w:rPr>
        <w:t>Fatty liver-L3</w:t>
      </w:r>
      <w:r w:rsidR="00D9325D">
        <w:rPr>
          <w:lang w:val="en-IN"/>
        </w:rPr>
        <w:t>.</w:t>
      </w:r>
    </w:p>
    <w:p w:rsidR="000E16C3" w:rsidRDefault="000E16C3" w:rsidP="000E16C3">
      <w:pPr>
        <w:rPr>
          <w:lang w:val="en-IN"/>
        </w:rPr>
      </w:pPr>
    </w:p>
    <w:p w:rsidR="009B0700" w:rsidRPr="000E16C3" w:rsidRDefault="009B0700" w:rsidP="000E16C3"/>
    <w:sectPr w:rsidR="009B0700" w:rsidRPr="000E1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16C3"/>
    <w:rsid w:val="0015074B"/>
    <w:rsid w:val="0029639D"/>
    <w:rsid w:val="00326F90"/>
    <w:rsid w:val="003F3EE3"/>
    <w:rsid w:val="00427259"/>
    <w:rsid w:val="00526097"/>
    <w:rsid w:val="00652C4E"/>
    <w:rsid w:val="00965791"/>
    <w:rsid w:val="0097389F"/>
    <w:rsid w:val="009B0700"/>
    <w:rsid w:val="00AA1D8D"/>
    <w:rsid w:val="00AB65C7"/>
    <w:rsid w:val="00AC4EED"/>
    <w:rsid w:val="00B31827"/>
    <w:rsid w:val="00B47730"/>
    <w:rsid w:val="00CB0664"/>
    <w:rsid w:val="00D932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AA5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81C5C-BD90-4ED4-82D5-0B3278E3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Aishwarya-HP</cp:lastModifiedBy>
  <cp:revision>13</cp:revision>
  <dcterms:created xsi:type="dcterms:W3CDTF">2013-12-23T23:15:00Z</dcterms:created>
  <dcterms:modified xsi:type="dcterms:W3CDTF">2016-11-16T05:46:00Z</dcterms:modified>
  <cp:category/>
</cp:coreProperties>
</file>