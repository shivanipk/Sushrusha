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A8" w:rsidRDefault="000C42AE">
      <w:pPr>
        <w:rPr>
          <w:lang w:val="en-IN"/>
        </w:rPr>
      </w:pPr>
      <w:bookmarkStart w:id="0" w:name="_GoBack"/>
      <w:bookmarkEnd w:id="0"/>
      <w:r>
        <w:rPr>
          <w:lang w:val="en-IN"/>
        </w:rPr>
        <w:t>Gall bladder:</w:t>
      </w:r>
      <w:r w:rsidR="000F4ECF">
        <w:rPr>
          <w:lang w:val="en-IN"/>
        </w:rPr>
        <w:t xml:space="preserve"> </w:t>
      </w:r>
    </w:p>
    <w:p w:rsidR="00642DB9" w:rsidRPr="000C42AE" w:rsidRDefault="000C42AE">
      <w:pPr>
        <w:rPr>
          <w:lang w:val="en-IN"/>
        </w:rPr>
      </w:pP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normal in size.</w:t>
      </w:r>
      <w:r w:rsidR="000F4ECF">
        <w:rPr>
          <w:lang w:val="en-IN"/>
        </w:rPr>
        <w:t xml:space="preserve"> </w:t>
      </w:r>
      <w:proofErr w:type="gramStart"/>
      <w:r>
        <w:rPr>
          <w:lang w:val="en-IN"/>
        </w:rPr>
        <w:t>walls</w:t>
      </w:r>
      <w:proofErr w:type="gramEnd"/>
      <w:r>
        <w:rPr>
          <w:lang w:val="en-IN"/>
        </w:rPr>
        <w:t xml:space="preserve"> of gall badder show normal thickness.</w:t>
      </w:r>
      <w:r w:rsidR="000F4ECF">
        <w:rPr>
          <w:lang w:val="en-IN"/>
        </w:rPr>
        <w:t xml:space="preserve"> </w:t>
      </w:r>
      <w:proofErr w:type="gramStart"/>
      <w:r>
        <w:rPr>
          <w:lang w:val="en-IN"/>
        </w:rPr>
        <w:t>there</w:t>
      </w:r>
      <w:proofErr w:type="gramEnd"/>
      <w:r>
        <w:rPr>
          <w:lang w:val="en-IN"/>
        </w:rPr>
        <w:t xml:space="preserve"> is no evidence of echoreflective calculus/focal lesion in the gall bladder. </w:t>
      </w:r>
    </w:p>
    <w:sectPr w:rsidR="00642DB9" w:rsidRPr="000C4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42AE"/>
    <w:rsid w:val="000F4ECF"/>
    <w:rsid w:val="0015074B"/>
    <w:rsid w:val="0029639D"/>
    <w:rsid w:val="00326F90"/>
    <w:rsid w:val="00642DB9"/>
    <w:rsid w:val="00AA1D8D"/>
    <w:rsid w:val="00B47730"/>
    <w:rsid w:val="00CB0664"/>
    <w:rsid w:val="00D90E2A"/>
    <w:rsid w:val="00DB7D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82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248E5-88A8-4BD6-8CC4-C95FBC57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Aishwarya-HP</cp:lastModifiedBy>
  <cp:revision>6</cp:revision>
  <dcterms:created xsi:type="dcterms:W3CDTF">2013-12-23T23:15:00Z</dcterms:created>
  <dcterms:modified xsi:type="dcterms:W3CDTF">2016-11-16T12:33:00Z</dcterms:modified>
  <cp:category/>
</cp:coreProperties>
</file>