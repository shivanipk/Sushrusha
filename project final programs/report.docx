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6BDC" w:rsidRPr="00152DA5" w:rsidRDefault="00146BDC" w:rsidP="007241C1">
      <w:pPr>
        <w:ind w:left="2160" w:firstLine="720"/>
        <w:rPr>
          <w:sz w:val="32"/>
        </w:rPr>
      </w:pPr>
      <w:r w:rsidRPr="00152DA5">
        <w:rPr>
          <w:sz w:val="32"/>
        </w:rPr>
        <w:t>xyz radiologist center</w:t>
      </w:r>
    </w:p>
    <w:p w:rsidR="00CB6744" w:rsidRDefault="00383EEB" w:rsidP="00146BDC">
      <w:r>
        <w:t>patient id: id2</w:t>
      </w:r>
    </w:p>
    <w:p w:rsidR="00146BDC" w:rsidRDefault="001D1283" w:rsidP="00146BDC">
      <w:r>
        <w:t>Patient name:p1</w:t>
      </w:r>
      <w:r w:rsidR="00146BDC">
        <w:t xml:space="preserve">                                 </w:t>
      </w:r>
      <w:r w:rsidR="00146BDC">
        <w:tab/>
      </w:r>
      <w:r w:rsidR="00146BDC">
        <w:tab/>
      </w:r>
      <w:r w:rsidR="00146BDC">
        <w:tab/>
      </w:r>
      <w:r w:rsidR="00146BDC">
        <w:tab/>
        <w:t>Age:</w:t>
      </w:r>
    </w:p>
    <w:p w:rsidR="00146BDC" w:rsidRDefault="0082192C" w:rsidP="00146BDC">
      <w:r>
        <w:t xml:space="preserve">Doctor name: dr. </w:t>
      </w:r>
      <w:r w:rsidR="00347582">
        <w:t xml:space="preserve"> </w:t>
      </w:r>
      <w:r w:rsidR="001B0A01">
        <w:t>Bharat heshi</w:t>
      </w:r>
      <w:bookmarkStart w:id="0" w:name="_GoBack"/>
      <w:bookmarkEnd w:id="0"/>
    </w:p>
    <w:p w:rsidR="00146BDC" w:rsidRDefault="00146BDC" w:rsidP="00146BDC"/>
    <w:sectPr w:rsidR="00146BD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7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46BDC"/>
    <w:rsid w:val="0015074B"/>
    <w:rsid w:val="00152DA5"/>
    <w:rsid w:val="001B0A01"/>
    <w:rsid w:val="001C7698"/>
    <w:rsid w:val="001D1283"/>
    <w:rsid w:val="0029639D"/>
    <w:rsid w:val="00326F90"/>
    <w:rsid w:val="00347582"/>
    <w:rsid w:val="00383EEB"/>
    <w:rsid w:val="003F258D"/>
    <w:rsid w:val="004852FF"/>
    <w:rsid w:val="006C0D08"/>
    <w:rsid w:val="006C71BD"/>
    <w:rsid w:val="007241C1"/>
    <w:rsid w:val="007D09CD"/>
    <w:rsid w:val="0082192C"/>
    <w:rsid w:val="00831A03"/>
    <w:rsid w:val="009475B2"/>
    <w:rsid w:val="00947B7E"/>
    <w:rsid w:val="00A17B41"/>
    <w:rsid w:val="00A25AD6"/>
    <w:rsid w:val="00AA1D8D"/>
    <w:rsid w:val="00B47730"/>
    <w:rsid w:val="00B730FC"/>
    <w:rsid w:val="00B829BB"/>
    <w:rsid w:val="00BB7B9A"/>
    <w:rsid w:val="00BD041C"/>
    <w:rsid w:val="00CB0664"/>
    <w:rsid w:val="00CB6744"/>
    <w:rsid w:val="00DF1FB3"/>
    <w:rsid w:val="00E16C77"/>
    <w:rsid w:val="00E379EC"/>
    <w:rsid w:val="00EC64D3"/>
    <w:rsid w:val="00F62DC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86A638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152D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2DA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152D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2D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087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79411D7-78C6-4B2F-8244-B4B5DCF7AD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127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Aishwarya-HP</cp:lastModifiedBy>
  <cp:revision>23</cp:revision>
  <dcterms:created xsi:type="dcterms:W3CDTF">2013-12-23T23:15:00Z</dcterms:created>
  <dcterms:modified xsi:type="dcterms:W3CDTF">2016-11-12T13:27:00Z</dcterms:modified>
  <cp:category/>
</cp:coreProperties>
</file>